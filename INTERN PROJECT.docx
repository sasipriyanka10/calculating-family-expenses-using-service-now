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E41353" w14:textId="64BC17D9" w:rsidR="007B7615" w:rsidRPr="007F6BE5" w:rsidRDefault="007B7615" w:rsidP="007F6BE5">
      <w:pPr>
        <w:pStyle w:val="Heading1"/>
        <w:jc w:val="center"/>
        <w:rPr>
          <w:rFonts w:ascii="Times New Roman" w:hAnsi="Times New Roman" w:cs="Times New Roman"/>
          <w:b w:val="0"/>
          <w:bCs w:val="0"/>
          <w:color w:val="4F81BD" w:themeColor="accent1"/>
          <w:spacing w:val="5"/>
          <w:kern w:val="28"/>
          <w:sz w:val="52"/>
          <w:szCs w:val="52"/>
          <w:u w:val="single"/>
        </w:rPr>
      </w:pPr>
      <w:r w:rsidRPr="007F6BE5">
        <w:rPr>
          <w:rStyle w:val="TitleChar"/>
          <w:rFonts w:ascii="Times New Roman" w:hAnsi="Times New Roman" w:cs="Times New Roman"/>
          <w:color w:val="4F81BD" w:themeColor="accent1"/>
          <w:u w:val="single"/>
        </w:rPr>
        <w:t>Calculating Family Expenses</w:t>
      </w:r>
    </w:p>
    <w:p w14:paraId="2B553209" w14:textId="69ACA934" w:rsidR="00F4337F" w:rsidRPr="002834DE" w:rsidRDefault="00000000">
      <w:pPr>
        <w:pStyle w:val="Heading1"/>
        <w:rPr>
          <w:rFonts w:ascii="Times New Roman" w:hAnsi="Times New Roman" w:cs="Times New Roman"/>
        </w:rPr>
      </w:pPr>
      <w:r w:rsidRPr="002834DE">
        <w:rPr>
          <w:rFonts w:ascii="Times New Roman" w:hAnsi="Times New Roman" w:cs="Times New Roman"/>
        </w:rPr>
        <w:t>Project Title:</w:t>
      </w:r>
    </w:p>
    <w:p w14:paraId="7E6D44D4" w14:textId="78F73441" w:rsidR="00F4337F" w:rsidRPr="002834DE" w:rsidRDefault="007B7615">
      <w:pPr>
        <w:rPr>
          <w:rFonts w:ascii="Times New Roman" w:hAnsi="Times New Roman" w:cs="Times New Roman"/>
        </w:rPr>
      </w:pPr>
      <w:r w:rsidRPr="007B7615">
        <w:rPr>
          <w:rFonts w:ascii="Times New Roman" w:hAnsi="Times New Roman" w:cs="Times New Roman"/>
        </w:rPr>
        <w:t xml:space="preserve">Calculating </w:t>
      </w:r>
      <w:r>
        <w:rPr>
          <w:rFonts w:ascii="Times New Roman" w:hAnsi="Times New Roman" w:cs="Times New Roman"/>
        </w:rPr>
        <w:t>F</w:t>
      </w:r>
      <w:r w:rsidRPr="007B7615">
        <w:rPr>
          <w:rFonts w:ascii="Times New Roman" w:hAnsi="Times New Roman" w:cs="Times New Roman"/>
        </w:rPr>
        <w:t xml:space="preserve">amily </w:t>
      </w:r>
      <w:r>
        <w:rPr>
          <w:rFonts w:ascii="Times New Roman" w:hAnsi="Times New Roman" w:cs="Times New Roman"/>
        </w:rPr>
        <w:t>E</w:t>
      </w:r>
      <w:r w:rsidRPr="007B7615">
        <w:rPr>
          <w:rFonts w:ascii="Times New Roman" w:hAnsi="Times New Roman" w:cs="Times New Roman"/>
        </w:rPr>
        <w:t>xpenses </w:t>
      </w:r>
      <w:r w:rsidRPr="002834DE">
        <w:rPr>
          <w:rFonts w:ascii="Times New Roman" w:hAnsi="Times New Roman" w:cs="Times New Roman"/>
        </w:rPr>
        <w:t>using ServiceNow</w:t>
      </w:r>
    </w:p>
    <w:p w14:paraId="40F676BF" w14:textId="77777777" w:rsidR="00F4337F" w:rsidRPr="002834DE" w:rsidRDefault="00000000">
      <w:pPr>
        <w:pStyle w:val="Heading1"/>
        <w:rPr>
          <w:rFonts w:ascii="Times New Roman" w:hAnsi="Times New Roman" w:cs="Times New Roman"/>
        </w:rPr>
      </w:pPr>
      <w:r w:rsidRPr="002834DE">
        <w:rPr>
          <w:rFonts w:ascii="Times New Roman" w:hAnsi="Times New Roman" w:cs="Times New Roman"/>
        </w:rPr>
        <w:t>Developed By:</w:t>
      </w:r>
    </w:p>
    <w:p w14:paraId="6174C9FF" w14:textId="79AFACEC" w:rsidR="00447962" w:rsidRDefault="002834DE" w:rsidP="0044796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2834DE">
        <w:rPr>
          <w:rFonts w:ascii="Times New Roman" w:hAnsi="Times New Roman" w:cs="Times New Roman"/>
        </w:rPr>
        <w:t>A.</w:t>
      </w:r>
      <w:r w:rsidR="00447962">
        <w:rPr>
          <w:rFonts w:ascii="Times New Roman" w:hAnsi="Times New Roman" w:cs="Times New Roman"/>
        </w:rPr>
        <w:t>Surekha</w:t>
      </w:r>
    </w:p>
    <w:p w14:paraId="34077A9F" w14:textId="130B40A1" w:rsidR="00447962" w:rsidRDefault="00447962" w:rsidP="0044796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M.Umamaheswari</w:t>
      </w:r>
    </w:p>
    <w:p w14:paraId="6D17BF14" w14:textId="21368346" w:rsidR="00447962" w:rsidRDefault="00447962" w:rsidP="0044796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M.Triveni</w:t>
      </w:r>
    </w:p>
    <w:p w14:paraId="3B2FB5DD" w14:textId="54E60A6C" w:rsidR="00447962" w:rsidRPr="00447962" w:rsidRDefault="00447962" w:rsidP="0044796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B.Usha Rani</w:t>
      </w:r>
    </w:p>
    <w:p w14:paraId="20922B32" w14:textId="77777777" w:rsidR="00F4337F" w:rsidRPr="002834DE" w:rsidRDefault="00000000">
      <w:pPr>
        <w:pStyle w:val="Heading1"/>
        <w:rPr>
          <w:rFonts w:ascii="Times New Roman" w:hAnsi="Times New Roman" w:cs="Times New Roman"/>
        </w:rPr>
      </w:pPr>
      <w:r w:rsidRPr="002834DE">
        <w:rPr>
          <w:rFonts w:ascii="Times New Roman" w:hAnsi="Times New Roman" w:cs="Times New Roman"/>
        </w:rPr>
        <w:t>Date:</w:t>
      </w:r>
    </w:p>
    <w:p w14:paraId="3F804F79" w14:textId="6221EDB4" w:rsidR="002834DE" w:rsidRPr="002834DE" w:rsidRDefault="002834DE" w:rsidP="002834DE">
      <w:pPr>
        <w:rPr>
          <w:rFonts w:ascii="Times New Roman" w:hAnsi="Times New Roman" w:cs="Times New Roman"/>
        </w:rPr>
      </w:pPr>
      <w:r w:rsidRPr="002834DE">
        <w:rPr>
          <w:rFonts w:ascii="Times New Roman" w:hAnsi="Times New Roman" w:cs="Times New Roman"/>
        </w:rPr>
        <w:tab/>
        <w:t>30</w:t>
      </w:r>
      <w:r w:rsidRPr="002834DE">
        <w:rPr>
          <w:rFonts w:ascii="Times New Roman" w:hAnsi="Times New Roman" w:cs="Times New Roman"/>
          <w:vertAlign w:val="superscript"/>
        </w:rPr>
        <w:t>th</w:t>
      </w:r>
      <w:r w:rsidRPr="002834DE">
        <w:rPr>
          <w:rFonts w:ascii="Times New Roman" w:hAnsi="Times New Roman" w:cs="Times New Roman"/>
        </w:rPr>
        <w:t xml:space="preserve"> June 2025</w:t>
      </w:r>
    </w:p>
    <w:p w14:paraId="032FAAA6" w14:textId="77777777" w:rsidR="00F4337F" w:rsidRPr="002834DE" w:rsidRDefault="00000000">
      <w:pPr>
        <w:pStyle w:val="Heading1"/>
        <w:rPr>
          <w:rFonts w:ascii="Times New Roman" w:hAnsi="Times New Roman" w:cs="Times New Roman"/>
        </w:rPr>
      </w:pPr>
      <w:r w:rsidRPr="002834DE">
        <w:rPr>
          <w:rFonts w:ascii="Times New Roman" w:hAnsi="Times New Roman" w:cs="Times New Roman"/>
        </w:rPr>
        <w:t>Objective:</w:t>
      </w:r>
    </w:p>
    <w:p w14:paraId="56B25CAC" w14:textId="77777777" w:rsidR="00F4337F" w:rsidRPr="002834DE" w:rsidRDefault="00000000">
      <w:pPr>
        <w:rPr>
          <w:rFonts w:ascii="Times New Roman" w:hAnsi="Times New Roman" w:cs="Times New Roman"/>
        </w:rPr>
      </w:pPr>
      <w:r w:rsidRPr="002834DE">
        <w:rPr>
          <w:rFonts w:ascii="Times New Roman" w:hAnsi="Times New Roman" w:cs="Times New Roman"/>
        </w:rPr>
        <w:t>To design and implement an automated expense management system using ServiceNow that tracks daily family expenses and aggregates them into family-level summaries with minimal manual effort.</w:t>
      </w:r>
    </w:p>
    <w:p w14:paraId="139A1F6F" w14:textId="77777777" w:rsidR="00F4337F" w:rsidRPr="002834DE" w:rsidRDefault="00000000">
      <w:pPr>
        <w:pStyle w:val="Heading1"/>
        <w:rPr>
          <w:rFonts w:ascii="Times New Roman" w:hAnsi="Times New Roman" w:cs="Times New Roman"/>
        </w:rPr>
      </w:pPr>
      <w:r w:rsidRPr="002834DE">
        <w:rPr>
          <w:rFonts w:ascii="Times New Roman" w:hAnsi="Times New Roman" w:cs="Times New Roman"/>
        </w:rPr>
        <w:t>System Overview:</w:t>
      </w:r>
    </w:p>
    <w:p w14:paraId="1AB4B3DA" w14:textId="77777777" w:rsidR="00F4337F" w:rsidRPr="002834DE" w:rsidRDefault="00000000">
      <w:pPr>
        <w:rPr>
          <w:rFonts w:ascii="Times New Roman" w:hAnsi="Times New Roman" w:cs="Times New Roman"/>
        </w:rPr>
      </w:pPr>
      <w:r w:rsidRPr="002834DE">
        <w:rPr>
          <w:rFonts w:ascii="Times New Roman" w:hAnsi="Times New Roman" w:cs="Times New Roman"/>
        </w:rPr>
        <w:t>This project is built using ServiceNow’s Table, Form Design, Business Rules, and Relationships features. It comprises:</w:t>
      </w:r>
      <w:r w:rsidRPr="002834DE">
        <w:rPr>
          <w:rFonts w:ascii="Times New Roman" w:hAnsi="Times New Roman" w:cs="Times New Roman"/>
        </w:rPr>
        <w:br/>
        <w:t>- Two Custom Tables: Family Expenses and Daily Expenses</w:t>
      </w:r>
      <w:r w:rsidRPr="002834DE">
        <w:rPr>
          <w:rFonts w:ascii="Times New Roman" w:hAnsi="Times New Roman" w:cs="Times New Roman"/>
        </w:rPr>
        <w:br/>
        <w:t>- One Business Rule: To auto-update Family Expenses</w:t>
      </w:r>
      <w:r w:rsidRPr="002834DE">
        <w:rPr>
          <w:rFonts w:ascii="Times New Roman" w:hAnsi="Times New Roman" w:cs="Times New Roman"/>
        </w:rPr>
        <w:br/>
        <w:t>- One Relationship: To link Daily Expenses to Family Expenses</w:t>
      </w:r>
      <w:r w:rsidRPr="002834DE">
        <w:rPr>
          <w:rFonts w:ascii="Times New Roman" w:hAnsi="Times New Roman" w:cs="Times New Roman"/>
        </w:rPr>
        <w:br/>
        <w:t>- Auto-Numbering for unique record identification</w:t>
      </w:r>
      <w:r w:rsidRPr="002834DE">
        <w:rPr>
          <w:rFonts w:ascii="Times New Roman" w:hAnsi="Times New Roman" w:cs="Times New Roman"/>
        </w:rPr>
        <w:br/>
        <w:t>- Form customizations for better UI/UX</w:t>
      </w:r>
    </w:p>
    <w:p w14:paraId="4D75A55D" w14:textId="3555C26B" w:rsidR="002834DE" w:rsidRPr="002834DE" w:rsidRDefault="002834DE">
      <w:pPr>
        <w:rPr>
          <w:rFonts w:ascii="Times New Roman" w:hAnsi="Times New Roman" w:cs="Times New Roman"/>
        </w:rPr>
      </w:pPr>
      <w:r w:rsidRPr="002834DE">
        <w:rPr>
          <w:rFonts w:ascii="Times New Roman" w:hAnsi="Times New Roman" w:cs="Times New Roman"/>
        </w:rPr>
        <w:br w:type="page"/>
      </w:r>
    </w:p>
    <w:p w14:paraId="36105059" w14:textId="77777777" w:rsidR="002834DE" w:rsidRPr="002834DE" w:rsidRDefault="002834DE">
      <w:pPr>
        <w:rPr>
          <w:rFonts w:ascii="Times New Roman" w:hAnsi="Times New Roman" w:cs="Times New Roman"/>
        </w:rPr>
      </w:pPr>
    </w:p>
    <w:p w14:paraId="21647376" w14:textId="77777777" w:rsidR="00F4337F" w:rsidRPr="002834DE" w:rsidRDefault="00000000">
      <w:pPr>
        <w:pStyle w:val="Heading1"/>
        <w:rPr>
          <w:rFonts w:ascii="Times New Roman" w:hAnsi="Times New Roman" w:cs="Times New Roman"/>
        </w:rPr>
      </w:pPr>
      <w:r w:rsidRPr="002834DE">
        <w:rPr>
          <w:rFonts w:ascii="Times New Roman" w:hAnsi="Times New Roman" w:cs="Times New Roman"/>
        </w:rPr>
        <w:t>Table Design:</w:t>
      </w:r>
    </w:p>
    <w:p w14:paraId="25AE315D" w14:textId="77777777" w:rsidR="00F4337F" w:rsidRPr="002834DE" w:rsidRDefault="00000000">
      <w:pPr>
        <w:pStyle w:val="Heading2"/>
        <w:rPr>
          <w:rFonts w:ascii="Times New Roman" w:hAnsi="Times New Roman" w:cs="Times New Roman"/>
        </w:rPr>
      </w:pPr>
      <w:r w:rsidRPr="002834DE">
        <w:rPr>
          <w:rFonts w:ascii="Times New Roman" w:hAnsi="Times New Roman" w:cs="Times New Roman"/>
        </w:rPr>
        <w:t>1. Family Expenses Table</w:t>
      </w:r>
    </w:p>
    <w:p w14:paraId="26A878CE" w14:textId="77777777" w:rsidR="00F4337F" w:rsidRPr="002834DE" w:rsidRDefault="00000000">
      <w:pPr>
        <w:rPr>
          <w:rFonts w:ascii="Times New Roman" w:hAnsi="Times New Roman" w:cs="Times New Roman"/>
        </w:rPr>
      </w:pPr>
      <w:r w:rsidRPr="002834DE">
        <w:rPr>
          <w:rFonts w:ascii="Times New Roman" w:hAnsi="Times New Roman" w:cs="Times New Roman"/>
        </w:rPr>
        <w:t>Table Name: u_family_expenses</w:t>
      </w:r>
    </w:p>
    <w:p w14:paraId="282F3D45" w14:textId="77777777" w:rsidR="00F4337F" w:rsidRPr="002834DE" w:rsidRDefault="00000000">
      <w:pPr>
        <w:rPr>
          <w:rFonts w:ascii="Times New Roman" w:hAnsi="Times New Roman" w:cs="Times New Roman"/>
        </w:rPr>
      </w:pPr>
      <w:r w:rsidRPr="002834DE">
        <w:rPr>
          <w:rFonts w:ascii="Times New Roman" w:hAnsi="Times New Roman" w:cs="Times New Roman"/>
        </w:rPr>
        <w:t>Purpose: To record aggregated expenses by date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2873"/>
        <w:gridCol w:w="2873"/>
        <w:gridCol w:w="2874"/>
      </w:tblGrid>
      <w:tr w:rsidR="00F4337F" w:rsidRPr="002834DE" w14:paraId="67D0E25D" w14:textId="77777777" w:rsidTr="00F433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374E5004" w14:textId="77777777" w:rsidR="00F4337F" w:rsidRPr="002834DE" w:rsidRDefault="00000000">
            <w:pPr>
              <w:rPr>
                <w:rFonts w:ascii="Times New Roman" w:hAnsi="Times New Roman" w:cs="Times New Roman"/>
              </w:rPr>
            </w:pPr>
            <w:r w:rsidRPr="002834DE">
              <w:rPr>
                <w:rFonts w:ascii="Times New Roman" w:hAnsi="Times New Roman" w:cs="Times New Roman"/>
              </w:rPr>
              <w:t>Field Name</w:t>
            </w:r>
          </w:p>
        </w:tc>
        <w:tc>
          <w:tcPr>
            <w:tcW w:w="2880" w:type="dxa"/>
          </w:tcPr>
          <w:p w14:paraId="52607C06" w14:textId="77777777" w:rsidR="00F4337F" w:rsidRPr="002834D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834DE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2880" w:type="dxa"/>
          </w:tcPr>
          <w:p w14:paraId="5A82D276" w14:textId="77777777" w:rsidR="00F4337F" w:rsidRPr="002834D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834DE">
              <w:rPr>
                <w:rFonts w:ascii="Times New Roman" w:hAnsi="Times New Roman" w:cs="Times New Roman"/>
              </w:rPr>
              <w:t>Properties</w:t>
            </w:r>
          </w:p>
        </w:tc>
      </w:tr>
      <w:tr w:rsidR="00F4337F" w:rsidRPr="002834DE" w14:paraId="7906FB96" w14:textId="77777777" w:rsidTr="00F433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53890065" w14:textId="77777777" w:rsidR="00F4337F" w:rsidRPr="002834DE" w:rsidRDefault="00000000">
            <w:pPr>
              <w:rPr>
                <w:rFonts w:ascii="Times New Roman" w:hAnsi="Times New Roman" w:cs="Times New Roman"/>
              </w:rPr>
            </w:pPr>
            <w:r w:rsidRPr="002834DE">
              <w:rPr>
                <w:rFonts w:ascii="Times New Roman" w:hAnsi="Times New Roman" w:cs="Times New Roman"/>
              </w:rPr>
              <w:t>Number</w:t>
            </w:r>
          </w:p>
        </w:tc>
        <w:tc>
          <w:tcPr>
            <w:tcW w:w="2880" w:type="dxa"/>
          </w:tcPr>
          <w:p w14:paraId="49E11123" w14:textId="77777777" w:rsidR="00F4337F" w:rsidRPr="002834D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834DE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2880" w:type="dxa"/>
          </w:tcPr>
          <w:p w14:paraId="5A5B3B83" w14:textId="77777777" w:rsidR="00F4337F" w:rsidRPr="002834D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834DE">
              <w:rPr>
                <w:rFonts w:ascii="Times New Roman" w:hAnsi="Times New Roman" w:cs="Times New Roman"/>
              </w:rPr>
              <w:t>Auto-generated, Read-only</w:t>
            </w:r>
          </w:p>
        </w:tc>
      </w:tr>
      <w:tr w:rsidR="00F4337F" w:rsidRPr="002834DE" w14:paraId="683305E4" w14:textId="77777777" w:rsidTr="00F433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1BEE9205" w14:textId="77777777" w:rsidR="00F4337F" w:rsidRPr="002834DE" w:rsidRDefault="00000000">
            <w:pPr>
              <w:rPr>
                <w:rFonts w:ascii="Times New Roman" w:hAnsi="Times New Roman" w:cs="Times New Roman"/>
              </w:rPr>
            </w:pPr>
            <w:r w:rsidRPr="002834DE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2880" w:type="dxa"/>
          </w:tcPr>
          <w:p w14:paraId="2A648C48" w14:textId="77777777" w:rsidR="00F4337F" w:rsidRPr="002834DE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834DE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2880" w:type="dxa"/>
          </w:tcPr>
          <w:p w14:paraId="6E665E0D" w14:textId="77777777" w:rsidR="00F4337F" w:rsidRPr="002834DE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834DE">
              <w:rPr>
                <w:rFonts w:ascii="Times New Roman" w:hAnsi="Times New Roman" w:cs="Times New Roman"/>
              </w:rPr>
              <w:t>Mandatory</w:t>
            </w:r>
          </w:p>
        </w:tc>
      </w:tr>
      <w:tr w:rsidR="00F4337F" w:rsidRPr="002834DE" w14:paraId="7CE9A3A9" w14:textId="77777777" w:rsidTr="00F433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0875EEB2" w14:textId="77777777" w:rsidR="00F4337F" w:rsidRPr="002834DE" w:rsidRDefault="00000000">
            <w:pPr>
              <w:rPr>
                <w:rFonts w:ascii="Times New Roman" w:hAnsi="Times New Roman" w:cs="Times New Roman"/>
              </w:rPr>
            </w:pPr>
            <w:r w:rsidRPr="002834DE">
              <w:rPr>
                <w:rFonts w:ascii="Times New Roman" w:hAnsi="Times New Roman" w:cs="Times New Roman"/>
              </w:rPr>
              <w:t>Amount</w:t>
            </w:r>
          </w:p>
        </w:tc>
        <w:tc>
          <w:tcPr>
            <w:tcW w:w="2880" w:type="dxa"/>
          </w:tcPr>
          <w:p w14:paraId="2F52E799" w14:textId="77777777" w:rsidR="00F4337F" w:rsidRPr="002834D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834DE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2880" w:type="dxa"/>
          </w:tcPr>
          <w:p w14:paraId="1A8BB69F" w14:textId="77777777" w:rsidR="00F4337F" w:rsidRPr="002834D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834DE">
              <w:rPr>
                <w:rFonts w:ascii="Times New Roman" w:hAnsi="Times New Roman" w:cs="Times New Roman"/>
              </w:rPr>
              <w:t>Summed from daily expenses</w:t>
            </w:r>
          </w:p>
        </w:tc>
      </w:tr>
      <w:tr w:rsidR="00F4337F" w:rsidRPr="002834DE" w14:paraId="7DC47FA3" w14:textId="77777777" w:rsidTr="00F433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2A38898D" w14:textId="77777777" w:rsidR="00F4337F" w:rsidRPr="002834DE" w:rsidRDefault="00000000">
            <w:pPr>
              <w:rPr>
                <w:rFonts w:ascii="Times New Roman" w:hAnsi="Times New Roman" w:cs="Times New Roman"/>
              </w:rPr>
            </w:pPr>
            <w:r w:rsidRPr="002834DE">
              <w:rPr>
                <w:rFonts w:ascii="Times New Roman" w:hAnsi="Times New Roman" w:cs="Times New Roman"/>
              </w:rPr>
              <w:t>Expense Details</w:t>
            </w:r>
          </w:p>
        </w:tc>
        <w:tc>
          <w:tcPr>
            <w:tcW w:w="2880" w:type="dxa"/>
          </w:tcPr>
          <w:p w14:paraId="5601A323" w14:textId="77777777" w:rsidR="00F4337F" w:rsidRPr="002834DE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834DE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2880" w:type="dxa"/>
          </w:tcPr>
          <w:p w14:paraId="17DC6968" w14:textId="77777777" w:rsidR="00F4337F" w:rsidRPr="002834DE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834DE">
              <w:rPr>
                <w:rFonts w:ascii="Times New Roman" w:hAnsi="Times New Roman" w:cs="Times New Roman"/>
              </w:rPr>
              <w:t>Max length: 800</w:t>
            </w:r>
          </w:p>
        </w:tc>
      </w:tr>
    </w:tbl>
    <w:p w14:paraId="76618DA4" w14:textId="77777777" w:rsidR="00F4337F" w:rsidRPr="002834DE" w:rsidRDefault="00000000">
      <w:pPr>
        <w:pStyle w:val="Heading2"/>
        <w:rPr>
          <w:rFonts w:ascii="Times New Roman" w:hAnsi="Times New Roman" w:cs="Times New Roman"/>
        </w:rPr>
      </w:pPr>
      <w:r w:rsidRPr="002834DE">
        <w:rPr>
          <w:rFonts w:ascii="Times New Roman" w:hAnsi="Times New Roman" w:cs="Times New Roman"/>
        </w:rPr>
        <w:t>2. Daily Expenses Table</w:t>
      </w:r>
    </w:p>
    <w:p w14:paraId="1783CF7B" w14:textId="77777777" w:rsidR="00F4337F" w:rsidRPr="002834DE" w:rsidRDefault="00000000">
      <w:pPr>
        <w:rPr>
          <w:rFonts w:ascii="Times New Roman" w:hAnsi="Times New Roman" w:cs="Times New Roman"/>
        </w:rPr>
      </w:pPr>
      <w:r w:rsidRPr="002834DE">
        <w:rPr>
          <w:rFonts w:ascii="Times New Roman" w:hAnsi="Times New Roman" w:cs="Times New Roman"/>
        </w:rPr>
        <w:t>Table Name: u_daily_expenses</w:t>
      </w:r>
    </w:p>
    <w:p w14:paraId="36BB61C0" w14:textId="77777777" w:rsidR="00F4337F" w:rsidRPr="002834DE" w:rsidRDefault="00000000">
      <w:pPr>
        <w:rPr>
          <w:rFonts w:ascii="Times New Roman" w:hAnsi="Times New Roman" w:cs="Times New Roman"/>
        </w:rPr>
      </w:pPr>
      <w:r w:rsidRPr="002834DE">
        <w:rPr>
          <w:rFonts w:ascii="Times New Roman" w:hAnsi="Times New Roman" w:cs="Times New Roman"/>
        </w:rPr>
        <w:t>Purpose: To record each individual expense entry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2872"/>
        <w:gridCol w:w="2872"/>
        <w:gridCol w:w="2876"/>
      </w:tblGrid>
      <w:tr w:rsidR="00F4337F" w:rsidRPr="002834DE" w14:paraId="19B5AA2A" w14:textId="77777777" w:rsidTr="00F433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4DA1C1D7" w14:textId="77777777" w:rsidR="00F4337F" w:rsidRPr="002834DE" w:rsidRDefault="00000000">
            <w:pPr>
              <w:rPr>
                <w:rFonts w:ascii="Times New Roman" w:hAnsi="Times New Roman" w:cs="Times New Roman"/>
              </w:rPr>
            </w:pPr>
            <w:r w:rsidRPr="002834DE">
              <w:rPr>
                <w:rFonts w:ascii="Times New Roman" w:hAnsi="Times New Roman" w:cs="Times New Roman"/>
              </w:rPr>
              <w:t>Field Name</w:t>
            </w:r>
          </w:p>
        </w:tc>
        <w:tc>
          <w:tcPr>
            <w:tcW w:w="2880" w:type="dxa"/>
          </w:tcPr>
          <w:p w14:paraId="51962CB2" w14:textId="77777777" w:rsidR="00F4337F" w:rsidRPr="002834D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834DE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2880" w:type="dxa"/>
          </w:tcPr>
          <w:p w14:paraId="093D8F78" w14:textId="77777777" w:rsidR="00F4337F" w:rsidRPr="002834D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834DE">
              <w:rPr>
                <w:rFonts w:ascii="Times New Roman" w:hAnsi="Times New Roman" w:cs="Times New Roman"/>
              </w:rPr>
              <w:t>Properties</w:t>
            </w:r>
          </w:p>
        </w:tc>
      </w:tr>
      <w:tr w:rsidR="00F4337F" w:rsidRPr="002834DE" w14:paraId="78EDB93E" w14:textId="77777777" w:rsidTr="00F433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694DD03E" w14:textId="77777777" w:rsidR="00F4337F" w:rsidRPr="002834DE" w:rsidRDefault="00000000">
            <w:pPr>
              <w:rPr>
                <w:rFonts w:ascii="Times New Roman" w:hAnsi="Times New Roman" w:cs="Times New Roman"/>
              </w:rPr>
            </w:pPr>
            <w:r w:rsidRPr="002834DE">
              <w:rPr>
                <w:rFonts w:ascii="Times New Roman" w:hAnsi="Times New Roman" w:cs="Times New Roman"/>
              </w:rPr>
              <w:t>Number</w:t>
            </w:r>
          </w:p>
        </w:tc>
        <w:tc>
          <w:tcPr>
            <w:tcW w:w="2880" w:type="dxa"/>
          </w:tcPr>
          <w:p w14:paraId="693AC332" w14:textId="77777777" w:rsidR="00F4337F" w:rsidRPr="002834D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834DE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2880" w:type="dxa"/>
          </w:tcPr>
          <w:p w14:paraId="0E5F4BDB" w14:textId="77777777" w:rsidR="00F4337F" w:rsidRPr="002834D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834DE">
              <w:rPr>
                <w:rFonts w:ascii="Times New Roman" w:hAnsi="Times New Roman" w:cs="Times New Roman"/>
              </w:rPr>
              <w:t>Auto-generated, Read-only</w:t>
            </w:r>
          </w:p>
        </w:tc>
      </w:tr>
      <w:tr w:rsidR="00F4337F" w:rsidRPr="002834DE" w14:paraId="0404A7B2" w14:textId="77777777" w:rsidTr="00F433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52E87190" w14:textId="77777777" w:rsidR="00F4337F" w:rsidRPr="002834DE" w:rsidRDefault="00000000">
            <w:pPr>
              <w:rPr>
                <w:rFonts w:ascii="Times New Roman" w:hAnsi="Times New Roman" w:cs="Times New Roman"/>
              </w:rPr>
            </w:pPr>
            <w:r w:rsidRPr="002834DE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2880" w:type="dxa"/>
          </w:tcPr>
          <w:p w14:paraId="3A598CD6" w14:textId="77777777" w:rsidR="00F4337F" w:rsidRPr="002834DE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834DE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2880" w:type="dxa"/>
          </w:tcPr>
          <w:p w14:paraId="187CBA52" w14:textId="77777777" w:rsidR="00F4337F" w:rsidRPr="002834DE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834DE">
              <w:rPr>
                <w:rFonts w:ascii="Times New Roman" w:hAnsi="Times New Roman" w:cs="Times New Roman"/>
              </w:rPr>
              <w:t>Mandatory</w:t>
            </w:r>
          </w:p>
        </w:tc>
      </w:tr>
      <w:tr w:rsidR="00F4337F" w:rsidRPr="002834DE" w14:paraId="1903E383" w14:textId="77777777" w:rsidTr="00F433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41A20B37" w14:textId="77777777" w:rsidR="00F4337F" w:rsidRPr="002834DE" w:rsidRDefault="00000000">
            <w:pPr>
              <w:rPr>
                <w:rFonts w:ascii="Times New Roman" w:hAnsi="Times New Roman" w:cs="Times New Roman"/>
              </w:rPr>
            </w:pPr>
            <w:r w:rsidRPr="002834DE">
              <w:rPr>
                <w:rFonts w:ascii="Times New Roman" w:hAnsi="Times New Roman" w:cs="Times New Roman"/>
              </w:rPr>
              <w:t>Expense</w:t>
            </w:r>
          </w:p>
        </w:tc>
        <w:tc>
          <w:tcPr>
            <w:tcW w:w="2880" w:type="dxa"/>
          </w:tcPr>
          <w:p w14:paraId="009515A0" w14:textId="77777777" w:rsidR="00F4337F" w:rsidRPr="002834D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834DE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2880" w:type="dxa"/>
          </w:tcPr>
          <w:p w14:paraId="726B4A07" w14:textId="77777777" w:rsidR="00F4337F" w:rsidRPr="002834DE" w:rsidRDefault="00F433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4337F" w:rsidRPr="002834DE" w14:paraId="5DEF6FB6" w14:textId="77777777" w:rsidTr="00F433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453BC612" w14:textId="77777777" w:rsidR="00F4337F" w:rsidRPr="002834DE" w:rsidRDefault="00000000">
            <w:pPr>
              <w:rPr>
                <w:rFonts w:ascii="Times New Roman" w:hAnsi="Times New Roman" w:cs="Times New Roman"/>
              </w:rPr>
            </w:pPr>
            <w:r w:rsidRPr="002834DE">
              <w:rPr>
                <w:rFonts w:ascii="Times New Roman" w:hAnsi="Times New Roman" w:cs="Times New Roman"/>
              </w:rPr>
              <w:t>Family Member Name</w:t>
            </w:r>
          </w:p>
        </w:tc>
        <w:tc>
          <w:tcPr>
            <w:tcW w:w="2880" w:type="dxa"/>
          </w:tcPr>
          <w:p w14:paraId="212A8432" w14:textId="77777777" w:rsidR="00F4337F" w:rsidRPr="002834DE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834DE">
              <w:rPr>
                <w:rFonts w:ascii="Times New Roman" w:hAnsi="Times New Roman" w:cs="Times New Roman"/>
              </w:rPr>
              <w:t>Reference</w:t>
            </w:r>
          </w:p>
        </w:tc>
        <w:tc>
          <w:tcPr>
            <w:tcW w:w="2880" w:type="dxa"/>
          </w:tcPr>
          <w:p w14:paraId="771E3BF7" w14:textId="77777777" w:rsidR="00F4337F" w:rsidRPr="002834DE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834DE">
              <w:rPr>
                <w:rFonts w:ascii="Times New Roman" w:hAnsi="Times New Roman" w:cs="Times New Roman"/>
              </w:rPr>
              <w:t>Mandatory, refers to sys_user</w:t>
            </w:r>
          </w:p>
        </w:tc>
      </w:tr>
      <w:tr w:rsidR="00F4337F" w:rsidRPr="002834DE" w14:paraId="486B1FF4" w14:textId="77777777" w:rsidTr="00F433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459D720F" w14:textId="77777777" w:rsidR="00F4337F" w:rsidRPr="002834DE" w:rsidRDefault="00000000">
            <w:pPr>
              <w:rPr>
                <w:rFonts w:ascii="Times New Roman" w:hAnsi="Times New Roman" w:cs="Times New Roman"/>
              </w:rPr>
            </w:pPr>
            <w:r w:rsidRPr="002834DE">
              <w:rPr>
                <w:rFonts w:ascii="Times New Roman" w:hAnsi="Times New Roman" w:cs="Times New Roman"/>
              </w:rPr>
              <w:t>Comments</w:t>
            </w:r>
          </w:p>
        </w:tc>
        <w:tc>
          <w:tcPr>
            <w:tcW w:w="2880" w:type="dxa"/>
          </w:tcPr>
          <w:p w14:paraId="442D743A" w14:textId="77777777" w:rsidR="00F4337F" w:rsidRPr="002834D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834DE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2880" w:type="dxa"/>
          </w:tcPr>
          <w:p w14:paraId="1ED0B98D" w14:textId="77777777" w:rsidR="00F4337F" w:rsidRPr="002834D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834DE">
              <w:rPr>
                <w:rFonts w:ascii="Times New Roman" w:hAnsi="Times New Roman" w:cs="Times New Roman"/>
              </w:rPr>
              <w:t>Max length: 800</w:t>
            </w:r>
          </w:p>
        </w:tc>
      </w:tr>
      <w:tr w:rsidR="00F4337F" w:rsidRPr="002834DE" w14:paraId="59181B6D" w14:textId="77777777" w:rsidTr="00F433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50B5A34A" w14:textId="77777777" w:rsidR="00F4337F" w:rsidRPr="002834DE" w:rsidRDefault="00000000">
            <w:pPr>
              <w:rPr>
                <w:rFonts w:ascii="Times New Roman" w:hAnsi="Times New Roman" w:cs="Times New Roman"/>
              </w:rPr>
            </w:pPr>
            <w:r w:rsidRPr="002834DE">
              <w:rPr>
                <w:rFonts w:ascii="Times New Roman" w:hAnsi="Times New Roman" w:cs="Times New Roman"/>
              </w:rPr>
              <w:t>Family Expense</w:t>
            </w:r>
          </w:p>
        </w:tc>
        <w:tc>
          <w:tcPr>
            <w:tcW w:w="2880" w:type="dxa"/>
          </w:tcPr>
          <w:p w14:paraId="63462AF1" w14:textId="77777777" w:rsidR="00F4337F" w:rsidRPr="002834DE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834DE">
              <w:rPr>
                <w:rFonts w:ascii="Times New Roman" w:hAnsi="Times New Roman" w:cs="Times New Roman"/>
              </w:rPr>
              <w:t>Reference</w:t>
            </w:r>
          </w:p>
        </w:tc>
        <w:tc>
          <w:tcPr>
            <w:tcW w:w="2880" w:type="dxa"/>
          </w:tcPr>
          <w:p w14:paraId="15EA5052" w14:textId="77777777" w:rsidR="00F4337F" w:rsidRPr="002834DE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834DE">
              <w:rPr>
                <w:rFonts w:ascii="Times New Roman" w:hAnsi="Times New Roman" w:cs="Times New Roman"/>
              </w:rPr>
              <w:t>Refers to u_family_expenses</w:t>
            </w:r>
          </w:p>
        </w:tc>
      </w:tr>
    </w:tbl>
    <w:p w14:paraId="0CE102F0" w14:textId="77777777" w:rsidR="00F4337F" w:rsidRPr="002834DE" w:rsidRDefault="00000000">
      <w:pPr>
        <w:pStyle w:val="Heading1"/>
        <w:rPr>
          <w:rFonts w:ascii="Times New Roman" w:hAnsi="Times New Roman" w:cs="Times New Roman"/>
        </w:rPr>
      </w:pPr>
      <w:r w:rsidRPr="002834DE">
        <w:rPr>
          <w:rFonts w:ascii="Times New Roman" w:hAnsi="Times New Roman" w:cs="Times New Roman"/>
        </w:rPr>
        <w:t>Table Relationship:</w:t>
      </w:r>
    </w:p>
    <w:p w14:paraId="2F3A589A" w14:textId="77777777" w:rsidR="00F4337F" w:rsidRPr="002834DE" w:rsidRDefault="00000000">
      <w:pPr>
        <w:rPr>
          <w:rFonts w:ascii="Times New Roman" w:hAnsi="Times New Roman" w:cs="Times New Roman"/>
        </w:rPr>
      </w:pPr>
      <w:r w:rsidRPr="002834DE">
        <w:rPr>
          <w:rFonts w:ascii="Times New Roman" w:hAnsi="Times New Roman" w:cs="Times New Roman"/>
        </w:rPr>
        <w:t>Relationship Name: Daily Expenses</w:t>
      </w:r>
      <w:r w:rsidRPr="002834DE">
        <w:rPr>
          <w:rFonts w:ascii="Times New Roman" w:hAnsi="Times New Roman" w:cs="Times New Roman"/>
        </w:rPr>
        <w:br/>
        <w:t>Applies to Table: u_family_expenses</w:t>
      </w:r>
      <w:r w:rsidRPr="002834DE">
        <w:rPr>
          <w:rFonts w:ascii="Times New Roman" w:hAnsi="Times New Roman" w:cs="Times New Roman"/>
        </w:rPr>
        <w:br/>
        <w:t>Referenced Table: u_daily_expenses</w:t>
      </w:r>
      <w:r w:rsidRPr="002834DE">
        <w:rPr>
          <w:rFonts w:ascii="Times New Roman" w:hAnsi="Times New Roman" w:cs="Times New Roman"/>
        </w:rPr>
        <w:br/>
      </w:r>
      <w:r w:rsidRPr="002834DE">
        <w:rPr>
          <w:rFonts w:ascii="Times New Roman" w:hAnsi="Times New Roman" w:cs="Times New Roman"/>
        </w:rPr>
        <w:br/>
        <w:t>Query Script:</w:t>
      </w:r>
      <w:r w:rsidRPr="002834DE">
        <w:rPr>
          <w:rFonts w:ascii="Times New Roman" w:hAnsi="Times New Roman" w:cs="Times New Roman"/>
        </w:rPr>
        <w:br/>
      </w:r>
    </w:p>
    <w:p w14:paraId="6C65D440" w14:textId="77777777" w:rsidR="00F4337F" w:rsidRPr="007B7615" w:rsidRDefault="00000000" w:rsidP="007B7615">
      <w:pPr>
        <w:pStyle w:val="IntenseQuote"/>
      </w:pPr>
      <w:r w:rsidRPr="007B7615">
        <w:t>(function refineQuery(current, parent) {</w:t>
      </w:r>
      <w:r w:rsidRPr="007B7615">
        <w:br/>
        <w:t xml:space="preserve">    current.addQuery("u_date", parent.u_date);</w:t>
      </w:r>
      <w:r w:rsidRPr="007B7615">
        <w:br/>
        <w:t xml:space="preserve">    current.query();</w:t>
      </w:r>
      <w:r w:rsidRPr="007B7615">
        <w:br/>
        <w:t>})(current, parent);</w:t>
      </w:r>
    </w:p>
    <w:p w14:paraId="198C7FF5" w14:textId="77777777" w:rsidR="00F4337F" w:rsidRPr="002834DE" w:rsidRDefault="00000000">
      <w:pPr>
        <w:pStyle w:val="Heading1"/>
        <w:rPr>
          <w:rFonts w:ascii="Times New Roman" w:hAnsi="Times New Roman" w:cs="Times New Roman"/>
        </w:rPr>
      </w:pPr>
      <w:r w:rsidRPr="002834DE">
        <w:rPr>
          <w:rFonts w:ascii="Times New Roman" w:hAnsi="Times New Roman" w:cs="Times New Roman"/>
        </w:rPr>
        <w:t>Business Rule:</w:t>
      </w:r>
    </w:p>
    <w:p w14:paraId="3E159247" w14:textId="77777777" w:rsidR="00F4337F" w:rsidRPr="002834DE" w:rsidRDefault="00000000">
      <w:pPr>
        <w:rPr>
          <w:rFonts w:ascii="Times New Roman" w:hAnsi="Times New Roman" w:cs="Times New Roman"/>
        </w:rPr>
      </w:pPr>
      <w:r w:rsidRPr="002834DE">
        <w:rPr>
          <w:rFonts w:ascii="Times New Roman" w:hAnsi="Times New Roman" w:cs="Times New Roman"/>
        </w:rPr>
        <w:t>Name: Family Expenses BR</w:t>
      </w:r>
      <w:r w:rsidRPr="002834DE">
        <w:rPr>
          <w:rFonts w:ascii="Times New Roman" w:hAnsi="Times New Roman" w:cs="Times New Roman"/>
        </w:rPr>
        <w:br/>
        <w:t>Table: u_daily_expenses</w:t>
      </w:r>
      <w:r w:rsidRPr="002834DE">
        <w:rPr>
          <w:rFonts w:ascii="Times New Roman" w:hAnsi="Times New Roman" w:cs="Times New Roman"/>
        </w:rPr>
        <w:br/>
        <w:t>When to Run: On Insert and Update</w:t>
      </w:r>
      <w:r w:rsidRPr="002834DE">
        <w:rPr>
          <w:rFonts w:ascii="Times New Roman" w:hAnsi="Times New Roman" w:cs="Times New Roman"/>
        </w:rPr>
        <w:br/>
        <w:t>Script:</w:t>
      </w:r>
    </w:p>
    <w:p w14:paraId="5C997114" w14:textId="77777777" w:rsidR="00F4337F" w:rsidRPr="002834DE" w:rsidRDefault="00000000">
      <w:pPr>
        <w:pStyle w:val="IntenseQuote"/>
        <w:rPr>
          <w:rFonts w:ascii="Times New Roman" w:hAnsi="Times New Roman" w:cs="Times New Roman"/>
        </w:rPr>
      </w:pPr>
      <w:r w:rsidRPr="002834DE">
        <w:rPr>
          <w:rFonts w:ascii="Times New Roman" w:hAnsi="Times New Roman" w:cs="Times New Roman"/>
        </w:rPr>
        <w:t>(function executeRule(current, previous /*null when async*/) {</w:t>
      </w:r>
      <w:r w:rsidRPr="002834DE">
        <w:rPr>
          <w:rFonts w:ascii="Times New Roman" w:hAnsi="Times New Roman" w:cs="Times New Roman"/>
        </w:rPr>
        <w:br/>
      </w:r>
      <w:r w:rsidRPr="002834DE">
        <w:rPr>
          <w:rFonts w:ascii="Times New Roman" w:hAnsi="Times New Roman" w:cs="Times New Roman"/>
        </w:rPr>
        <w:br/>
        <w:t xml:space="preserve">    var FamilyExpenses = new GlideRecord('u_family_expenses');</w:t>
      </w:r>
      <w:r w:rsidRPr="002834DE">
        <w:rPr>
          <w:rFonts w:ascii="Times New Roman" w:hAnsi="Times New Roman" w:cs="Times New Roman"/>
        </w:rPr>
        <w:br/>
        <w:t xml:space="preserve">    FamilyExpenses.addQuery('u_date', current.u_date);</w:t>
      </w:r>
      <w:r w:rsidRPr="002834DE">
        <w:rPr>
          <w:rFonts w:ascii="Times New Roman" w:hAnsi="Times New Roman" w:cs="Times New Roman"/>
        </w:rPr>
        <w:br/>
        <w:t xml:space="preserve">    FamilyExpenses.query();</w:t>
      </w:r>
      <w:r w:rsidRPr="002834DE">
        <w:rPr>
          <w:rFonts w:ascii="Times New Roman" w:hAnsi="Times New Roman" w:cs="Times New Roman"/>
        </w:rPr>
        <w:br/>
      </w:r>
      <w:r w:rsidRPr="002834DE">
        <w:rPr>
          <w:rFonts w:ascii="Times New Roman" w:hAnsi="Times New Roman" w:cs="Times New Roman"/>
        </w:rPr>
        <w:br/>
        <w:t xml:space="preserve">    if (FamilyExpenses.next()) {</w:t>
      </w:r>
      <w:r w:rsidRPr="002834DE">
        <w:rPr>
          <w:rFonts w:ascii="Times New Roman" w:hAnsi="Times New Roman" w:cs="Times New Roman"/>
        </w:rPr>
        <w:br/>
        <w:t xml:space="preserve">        FamilyExpenses.u_amount += current.u_expense;</w:t>
      </w:r>
      <w:r w:rsidRPr="002834DE">
        <w:rPr>
          <w:rFonts w:ascii="Times New Roman" w:hAnsi="Times New Roman" w:cs="Times New Roman"/>
        </w:rPr>
        <w:br/>
        <w:t xml:space="preserve">        FamilyExpenses.u_expense_details += " &gt; " + current.u_comments + ": Rs." + current.u_expense + "/-";</w:t>
      </w:r>
      <w:r w:rsidRPr="002834DE">
        <w:rPr>
          <w:rFonts w:ascii="Times New Roman" w:hAnsi="Times New Roman" w:cs="Times New Roman"/>
        </w:rPr>
        <w:br/>
        <w:t xml:space="preserve">        FamilyExpenses.update();</w:t>
      </w:r>
      <w:r w:rsidRPr="002834DE">
        <w:rPr>
          <w:rFonts w:ascii="Times New Roman" w:hAnsi="Times New Roman" w:cs="Times New Roman"/>
        </w:rPr>
        <w:br/>
        <w:t xml:space="preserve">    } else {</w:t>
      </w:r>
      <w:r w:rsidRPr="002834DE">
        <w:rPr>
          <w:rFonts w:ascii="Times New Roman" w:hAnsi="Times New Roman" w:cs="Times New Roman"/>
        </w:rPr>
        <w:br/>
        <w:t xml:space="preserve">        var NewFamilyExpenses = new GlideRecord('u_family_expenses');</w:t>
      </w:r>
      <w:r w:rsidRPr="002834DE">
        <w:rPr>
          <w:rFonts w:ascii="Times New Roman" w:hAnsi="Times New Roman" w:cs="Times New Roman"/>
        </w:rPr>
        <w:br/>
        <w:t xml:space="preserve">        NewFamilyExpenses.u_date = current.u_date;</w:t>
      </w:r>
      <w:r w:rsidRPr="002834DE">
        <w:rPr>
          <w:rFonts w:ascii="Times New Roman" w:hAnsi="Times New Roman" w:cs="Times New Roman"/>
        </w:rPr>
        <w:br/>
        <w:t xml:space="preserve">        NewFamilyExpenses.u_amount = current.u_expense;</w:t>
      </w:r>
      <w:r w:rsidRPr="002834DE">
        <w:rPr>
          <w:rFonts w:ascii="Times New Roman" w:hAnsi="Times New Roman" w:cs="Times New Roman"/>
        </w:rPr>
        <w:br/>
        <w:t xml:space="preserve">        NewFamilyExpenses.u_expense_details = " &gt; " + current.u_comments + ": Rs." + current.u_expense + "/-";</w:t>
      </w:r>
      <w:r w:rsidRPr="002834DE">
        <w:rPr>
          <w:rFonts w:ascii="Times New Roman" w:hAnsi="Times New Roman" w:cs="Times New Roman"/>
        </w:rPr>
        <w:br/>
        <w:t xml:space="preserve">        NewFamilyExpenses.insert();</w:t>
      </w:r>
      <w:r w:rsidRPr="002834DE">
        <w:rPr>
          <w:rFonts w:ascii="Times New Roman" w:hAnsi="Times New Roman" w:cs="Times New Roman"/>
        </w:rPr>
        <w:br/>
        <w:t xml:space="preserve">    }</w:t>
      </w:r>
      <w:r w:rsidRPr="002834DE">
        <w:rPr>
          <w:rFonts w:ascii="Times New Roman" w:hAnsi="Times New Roman" w:cs="Times New Roman"/>
        </w:rPr>
        <w:br/>
        <w:t>})(current, previous);</w:t>
      </w:r>
    </w:p>
    <w:p w14:paraId="0593EA74" w14:textId="77777777" w:rsidR="00F4337F" w:rsidRPr="002834DE" w:rsidRDefault="00000000">
      <w:pPr>
        <w:pStyle w:val="Heading1"/>
        <w:rPr>
          <w:rFonts w:ascii="Times New Roman" w:hAnsi="Times New Roman" w:cs="Times New Roman"/>
        </w:rPr>
      </w:pPr>
      <w:r w:rsidRPr="002834DE">
        <w:rPr>
          <w:rFonts w:ascii="Times New Roman" w:hAnsi="Times New Roman" w:cs="Times New Roman"/>
        </w:rPr>
        <w:t>Auto-Numbering:</w:t>
      </w:r>
    </w:p>
    <w:p w14:paraId="169623FB" w14:textId="77777777" w:rsidR="00F4337F" w:rsidRPr="002834DE" w:rsidRDefault="00000000">
      <w:pPr>
        <w:rPr>
          <w:rFonts w:ascii="Times New Roman" w:hAnsi="Times New Roman" w:cs="Times New Roman"/>
        </w:rPr>
      </w:pPr>
      <w:r w:rsidRPr="002834DE">
        <w:rPr>
          <w:rFonts w:ascii="Times New Roman" w:hAnsi="Times New Roman" w:cs="Times New Roman"/>
        </w:rPr>
        <w:t>Configured using Number Maintenance</w:t>
      </w:r>
      <w:r w:rsidRPr="002834DE">
        <w:rPr>
          <w:rFonts w:ascii="Times New Roman" w:hAnsi="Times New Roman" w:cs="Times New Roman"/>
        </w:rPr>
        <w:br/>
      </w:r>
      <w:r w:rsidRPr="002834DE">
        <w:rPr>
          <w:rFonts w:ascii="Times New Roman" w:hAnsi="Times New Roman" w:cs="Times New Roman"/>
        </w:rPr>
        <w:br/>
        <w:t>For Family Expenses:</w:t>
      </w:r>
      <w:r w:rsidRPr="002834DE">
        <w:rPr>
          <w:rFonts w:ascii="Times New Roman" w:hAnsi="Times New Roman" w:cs="Times New Roman"/>
        </w:rPr>
        <w:br/>
        <w:t>- Table: u_family_expenses</w:t>
      </w:r>
      <w:r w:rsidRPr="002834DE">
        <w:rPr>
          <w:rFonts w:ascii="Times New Roman" w:hAnsi="Times New Roman" w:cs="Times New Roman"/>
        </w:rPr>
        <w:br/>
        <w:t>- Prefix: MFE</w:t>
      </w:r>
      <w:r w:rsidRPr="002834DE">
        <w:rPr>
          <w:rFonts w:ascii="Times New Roman" w:hAnsi="Times New Roman" w:cs="Times New Roman"/>
        </w:rPr>
        <w:br/>
      </w:r>
      <w:r w:rsidRPr="002834DE">
        <w:rPr>
          <w:rFonts w:ascii="Times New Roman" w:hAnsi="Times New Roman" w:cs="Times New Roman"/>
        </w:rPr>
        <w:br/>
        <w:t>For Daily Expenses:</w:t>
      </w:r>
      <w:r w:rsidRPr="002834DE">
        <w:rPr>
          <w:rFonts w:ascii="Times New Roman" w:hAnsi="Times New Roman" w:cs="Times New Roman"/>
        </w:rPr>
        <w:br/>
        <w:t>- Table: u_daily_expenses</w:t>
      </w:r>
      <w:r w:rsidRPr="002834DE">
        <w:rPr>
          <w:rFonts w:ascii="Times New Roman" w:hAnsi="Times New Roman" w:cs="Times New Roman"/>
        </w:rPr>
        <w:br/>
        <w:t>- Prefix: MDE</w:t>
      </w:r>
    </w:p>
    <w:p w14:paraId="18EF24BC" w14:textId="77777777" w:rsidR="00F4337F" w:rsidRPr="002834DE" w:rsidRDefault="00000000">
      <w:pPr>
        <w:pStyle w:val="Heading1"/>
        <w:rPr>
          <w:rFonts w:ascii="Times New Roman" w:hAnsi="Times New Roman" w:cs="Times New Roman"/>
        </w:rPr>
      </w:pPr>
      <w:r w:rsidRPr="002834DE">
        <w:rPr>
          <w:rFonts w:ascii="Times New Roman" w:hAnsi="Times New Roman" w:cs="Times New Roman"/>
        </w:rPr>
        <w:t>Form Design:</w:t>
      </w:r>
    </w:p>
    <w:p w14:paraId="2960FDE4" w14:textId="77777777" w:rsidR="00F4337F" w:rsidRPr="002834DE" w:rsidRDefault="00000000">
      <w:pPr>
        <w:rPr>
          <w:rFonts w:ascii="Times New Roman" w:hAnsi="Times New Roman" w:cs="Times New Roman"/>
        </w:rPr>
      </w:pPr>
      <w:r w:rsidRPr="002834DE">
        <w:rPr>
          <w:rFonts w:ascii="Times New Roman" w:hAnsi="Times New Roman" w:cs="Times New Roman"/>
        </w:rPr>
        <w:t>Customized Forms for better data entry and visibility.</w:t>
      </w:r>
      <w:r w:rsidRPr="002834DE">
        <w:rPr>
          <w:rFonts w:ascii="Times New Roman" w:hAnsi="Times New Roman" w:cs="Times New Roman"/>
        </w:rPr>
        <w:br/>
        <w:t>- Read-only Field: Number</w:t>
      </w:r>
      <w:r w:rsidRPr="002834DE">
        <w:rPr>
          <w:rFonts w:ascii="Times New Roman" w:hAnsi="Times New Roman" w:cs="Times New Roman"/>
        </w:rPr>
        <w:br/>
        <w:t>- Mandatory Fields:</w:t>
      </w:r>
      <w:r w:rsidRPr="002834DE">
        <w:rPr>
          <w:rFonts w:ascii="Times New Roman" w:hAnsi="Times New Roman" w:cs="Times New Roman"/>
        </w:rPr>
        <w:br/>
        <w:t xml:space="preserve">  - In Daily Expenses: Date, Family Member Name</w:t>
      </w:r>
      <w:r w:rsidRPr="002834DE">
        <w:rPr>
          <w:rFonts w:ascii="Times New Roman" w:hAnsi="Times New Roman" w:cs="Times New Roman"/>
        </w:rPr>
        <w:br/>
        <w:t xml:space="preserve">  - In Family Expenses: Date</w:t>
      </w:r>
      <w:r w:rsidRPr="002834DE">
        <w:rPr>
          <w:rFonts w:ascii="Times New Roman" w:hAnsi="Times New Roman" w:cs="Times New Roman"/>
        </w:rPr>
        <w:br/>
      </w:r>
      <w:r w:rsidRPr="002834DE">
        <w:rPr>
          <w:rFonts w:ascii="Times New Roman" w:hAnsi="Times New Roman" w:cs="Times New Roman"/>
        </w:rPr>
        <w:br/>
        <w:t>- Related List:</w:t>
      </w:r>
      <w:r w:rsidRPr="002834DE">
        <w:rPr>
          <w:rFonts w:ascii="Times New Roman" w:hAnsi="Times New Roman" w:cs="Times New Roman"/>
        </w:rPr>
        <w:br/>
        <w:t xml:space="preserve">  - Daily Expenses added to Family Expenses form using Configure &gt; Related Lists</w:t>
      </w:r>
    </w:p>
    <w:p w14:paraId="08F8D325" w14:textId="77777777" w:rsidR="00F4337F" w:rsidRPr="002834DE" w:rsidRDefault="00000000">
      <w:pPr>
        <w:pStyle w:val="Heading1"/>
        <w:rPr>
          <w:rFonts w:ascii="Times New Roman" w:hAnsi="Times New Roman" w:cs="Times New Roman"/>
        </w:rPr>
      </w:pPr>
      <w:r w:rsidRPr="002834DE">
        <w:rPr>
          <w:rFonts w:ascii="Times New Roman" w:hAnsi="Times New Roman" w:cs="Times New Roman"/>
        </w:rPr>
        <w:t>Outcomes:</w:t>
      </w:r>
    </w:p>
    <w:p w14:paraId="4CC8F893" w14:textId="77777777" w:rsidR="00F4337F" w:rsidRPr="002834DE" w:rsidRDefault="00000000">
      <w:pPr>
        <w:rPr>
          <w:rFonts w:ascii="Times New Roman" w:hAnsi="Times New Roman" w:cs="Times New Roman"/>
        </w:rPr>
      </w:pPr>
      <w:r w:rsidRPr="002834DE">
        <w:rPr>
          <w:rFonts w:ascii="Times New Roman" w:hAnsi="Times New Roman" w:cs="Times New Roman"/>
        </w:rPr>
        <w:t>- Each Daily Expense auto-updates a Family Expense record.</w:t>
      </w:r>
      <w:r w:rsidRPr="002834DE">
        <w:rPr>
          <w:rFonts w:ascii="Times New Roman" w:hAnsi="Times New Roman" w:cs="Times New Roman"/>
        </w:rPr>
        <w:br/>
        <w:t>- If a Family Expense does not exist for that date, it is created.</w:t>
      </w:r>
      <w:r w:rsidRPr="002834DE">
        <w:rPr>
          <w:rFonts w:ascii="Times New Roman" w:hAnsi="Times New Roman" w:cs="Times New Roman"/>
        </w:rPr>
        <w:br/>
        <w:t>- Clear linkage between summary and detailed entries.</w:t>
      </w:r>
      <w:r w:rsidRPr="002834DE">
        <w:rPr>
          <w:rFonts w:ascii="Times New Roman" w:hAnsi="Times New Roman" w:cs="Times New Roman"/>
        </w:rPr>
        <w:br/>
        <w:t>- Fully automated with minimal manual input required.</w:t>
      </w:r>
    </w:p>
    <w:p w14:paraId="54F4F9D7" w14:textId="77777777" w:rsidR="00F4337F" w:rsidRPr="002834DE" w:rsidRDefault="00000000">
      <w:pPr>
        <w:pStyle w:val="Heading1"/>
        <w:rPr>
          <w:rFonts w:ascii="Times New Roman" w:hAnsi="Times New Roman" w:cs="Times New Roman"/>
        </w:rPr>
      </w:pPr>
      <w:r w:rsidRPr="002834DE">
        <w:rPr>
          <w:rFonts w:ascii="Times New Roman" w:hAnsi="Times New Roman" w:cs="Times New Roman"/>
        </w:rPr>
        <w:t>Future Enhancements:</w:t>
      </w:r>
    </w:p>
    <w:p w14:paraId="55219029" w14:textId="77777777" w:rsidR="00F4337F" w:rsidRPr="002834DE" w:rsidRDefault="00000000">
      <w:pPr>
        <w:rPr>
          <w:rFonts w:ascii="Times New Roman" w:hAnsi="Times New Roman" w:cs="Times New Roman"/>
        </w:rPr>
      </w:pPr>
      <w:r w:rsidRPr="002834DE">
        <w:rPr>
          <w:rFonts w:ascii="Times New Roman" w:hAnsi="Times New Roman" w:cs="Times New Roman"/>
        </w:rPr>
        <w:t>- Create a custom Family Members table instead of using sys_user.</w:t>
      </w:r>
      <w:r w:rsidRPr="002834DE">
        <w:rPr>
          <w:rFonts w:ascii="Times New Roman" w:hAnsi="Times New Roman" w:cs="Times New Roman"/>
        </w:rPr>
        <w:br/>
        <w:t>- Add filtering by family member in reports.</w:t>
      </w:r>
      <w:r w:rsidRPr="002834DE">
        <w:rPr>
          <w:rFonts w:ascii="Times New Roman" w:hAnsi="Times New Roman" w:cs="Times New Roman"/>
        </w:rPr>
        <w:br/>
        <w:t>- Display totals dynamically in forms.</w:t>
      </w:r>
      <w:r w:rsidRPr="002834DE">
        <w:rPr>
          <w:rFonts w:ascii="Times New Roman" w:hAnsi="Times New Roman" w:cs="Times New Roman"/>
        </w:rPr>
        <w:br/>
        <w:t>- Build dashboards with charts (Bar/Pie).</w:t>
      </w:r>
    </w:p>
    <w:p w14:paraId="51B89B6F" w14:textId="77777777" w:rsidR="002834DE" w:rsidRPr="002834DE" w:rsidRDefault="002834DE" w:rsidP="002834DE">
      <w:pPr>
        <w:pStyle w:val="Heading1"/>
        <w:rPr>
          <w:rFonts w:ascii="Times New Roman" w:hAnsi="Times New Roman" w:cs="Times New Roman"/>
        </w:rPr>
      </w:pPr>
      <w:r w:rsidRPr="002834DE">
        <w:rPr>
          <w:rFonts w:ascii="Times New Roman" w:hAnsi="Times New Roman" w:cs="Times New Roman"/>
        </w:rPr>
        <w:t>Conclusion</w:t>
      </w:r>
    </w:p>
    <w:p w14:paraId="322FCE16" w14:textId="77777777" w:rsidR="002834DE" w:rsidRPr="002834DE" w:rsidRDefault="002834DE" w:rsidP="002834DE">
      <w:pPr>
        <w:rPr>
          <w:rFonts w:ascii="Times New Roman" w:hAnsi="Times New Roman" w:cs="Times New Roman"/>
        </w:rPr>
      </w:pPr>
      <w:r w:rsidRPr="002834DE">
        <w:rPr>
          <w:rFonts w:ascii="Times New Roman" w:hAnsi="Times New Roman" w:cs="Times New Roman"/>
        </w:rPr>
        <w:t xml:space="preserve">The </w:t>
      </w:r>
      <w:r w:rsidRPr="002834DE">
        <w:rPr>
          <w:rFonts w:ascii="Times New Roman" w:hAnsi="Times New Roman" w:cs="Times New Roman"/>
          <w:i/>
          <w:iCs/>
        </w:rPr>
        <w:t>Family Expenses Management System</w:t>
      </w:r>
      <w:r w:rsidRPr="002834DE">
        <w:rPr>
          <w:rFonts w:ascii="Times New Roman" w:hAnsi="Times New Roman" w:cs="Times New Roman"/>
        </w:rPr>
        <w:t xml:space="preserve"> is a practical and efficient solution for tracking household expenditures using the ServiceNow platform. By integrating automated business logic, relational data models, and a user-friendly interface, the system minimizes manual work while providing accurate and real-time expense summaries. It offers a strong foundation for household financial planning and is easily extendable to support advanced features like data visualization and analytics. This project demonstrates how low-code tools can be effectively used to address real-world personal finance management challenges.</w:t>
      </w:r>
    </w:p>
    <w:p w14:paraId="08845100" w14:textId="77777777" w:rsidR="002834DE" w:rsidRPr="002834DE" w:rsidRDefault="002834DE">
      <w:pPr>
        <w:rPr>
          <w:rFonts w:ascii="Times New Roman" w:hAnsi="Times New Roman" w:cs="Times New Roman"/>
        </w:rPr>
      </w:pPr>
    </w:p>
    <w:sectPr w:rsidR="002834DE" w:rsidRPr="002834D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5164E4D"/>
    <w:multiLevelType w:val="hybridMultilevel"/>
    <w:tmpl w:val="9FC85FB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CB38DE"/>
    <w:multiLevelType w:val="hybridMultilevel"/>
    <w:tmpl w:val="BC406C3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3D54A7"/>
    <w:multiLevelType w:val="hybridMultilevel"/>
    <w:tmpl w:val="F15AC1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0324627">
    <w:abstractNumId w:val="8"/>
  </w:num>
  <w:num w:numId="2" w16cid:durableId="1506440529">
    <w:abstractNumId w:val="6"/>
  </w:num>
  <w:num w:numId="3" w16cid:durableId="747845283">
    <w:abstractNumId w:val="5"/>
  </w:num>
  <w:num w:numId="4" w16cid:durableId="1644191225">
    <w:abstractNumId w:val="4"/>
  </w:num>
  <w:num w:numId="5" w16cid:durableId="756442496">
    <w:abstractNumId w:val="7"/>
  </w:num>
  <w:num w:numId="6" w16cid:durableId="624896656">
    <w:abstractNumId w:val="3"/>
  </w:num>
  <w:num w:numId="7" w16cid:durableId="161747952">
    <w:abstractNumId w:val="2"/>
  </w:num>
  <w:num w:numId="8" w16cid:durableId="530844459">
    <w:abstractNumId w:val="1"/>
  </w:num>
  <w:num w:numId="9" w16cid:durableId="703287166">
    <w:abstractNumId w:val="0"/>
  </w:num>
  <w:num w:numId="10" w16cid:durableId="791243101">
    <w:abstractNumId w:val="9"/>
  </w:num>
  <w:num w:numId="11" w16cid:durableId="908538487">
    <w:abstractNumId w:val="10"/>
  </w:num>
  <w:num w:numId="12" w16cid:durableId="14815377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834DE"/>
    <w:rsid w:val="0029639D"/>
    <w:rsid w:val="00326F90"/>
    <w:rsid w:val="00447962"/>
    <w:rsid w:val="006C23D9"/>
    <w:rsid w:val="007B7615"/>
    <w:rsid w:val="007F6BE5"/>
    <w:rsid w:val="00937FC1"/>
    <w:rsid w:val="00AA1D8D"/>
    <w:rsid w:val="00B47730"/>
    <w:rsid w:val="00C738FB"/>
    <w:rsid w:val="00CB0664"/>
    <w:rsid w:val="00F4337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8652A7"/>
  <w14:defaultImageDpi w14:val="300"/>
  <w15:docId w15:val="{B07A1C72-8C1D-4D50-8406-B95BCA229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61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4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619</Words>
  <Characters>3531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22AK1A04D3 Surekha</cp:lastModifiedBy>
  <cp:revision>2</cp:revision>
  <cp:lastPrinted>2025-06-29T09:02:00Z</cp:lastPrinted>
  <dcterms:created xsi:type="dcterms:W3CDTF">2025-06-30T11:14:00Z</dcterms:created>
  <dcterms:modified xsi:type="dcterms:W3CDTF">2025-06-30T11:14:00Z</dcterms:modified>
  <cp:category/>
</cp:coreProperties>
</file>